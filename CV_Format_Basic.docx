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24D87" w14:textId="4A972A29" w:rsidR="00A361C3" w:rsidRDefault="00A361C3" w:rsidP="00FF2FCC">
      <w:pPr>
        <w:jc w:val="center"/>
      </w:pPr>
      <w:r>
        <w:rPr>
          <w:noProof/>
        </w:rPr>
        <w:drawing>
          <wp:inline distT="0" distB="0" distL="0" distR="0" wp14:anchorId="0AA530EF" wp14:editId="24393259">
            <wp:extent cx="1997042" cy="1478114"/>
            <wp:effectExtent l="0" t="0" r="3810" b="8255"/>
            <wp:docPr id="12769222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22282" name="Picture 127692228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8962" cy="149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85F0" w14:textId="77777777" w:rsidR="0011396C" w:rsidRDefault="00E80DD9" w:rsidP="00FF2FCC">
      <w:pPr>
        <w:pStyle w:val="Heading1"/>
        <w:jc w:val="center"/>
      </w:pPr>
      <w:r>
        <w:t>1. Personal Information</w:t>
      </w:r>
    </w:p>
    <w:p w14:paraId="69B1022E" w14:textId="255B89B8" w:rsidR="0011396C" w:rsidRDefault="00E80DD9" w:rsidP="00FF2FCC">
      <w:pPr>
        <w:jc w:val="center"/>
      </w:pPr>
      <w:r>
        <w:t>Full Name:</w:t>
      </w:r>
      <w:r w:rsidR="00CB0606">
        <w:t xml:space="preserve"> Md. Joni Hasan</w:t>
      </w:r>
    </w:p>
    <w:p w14:paraId="46AD8F2E" w14:textId="342466C9" w:rsidR="0011396C" w:rsidRDefault="00E80DD9" w:rsidP="00FF2FCC">
      <w:pPr>
        <w:jc w:val="center"/>
      </w:pPr>
      <w:r>
        <w:t>Father’s Name:</w:t>
      </w:r>
      <w:r w:rsidR="00CB0606">
        <w:t xml:space="preserve"> Md. Jalal Uddin</w:t>
      </w:r>
    </w:p>
    <w:p w14:paraId="0B5AA3D7" w14:textId="1B2A10E8" w:rsidR="0011396C" w:rsidRDefault="00E80DD9" w:rsidP="00FF2FCC">
      <w:pPr>
        <w:jc w:val="center"/>
      </w:pPr>
      <w:r>
        <w:t>Mother’s Name:</w:t>
      </w:r>
      <w:r w:rsidR="00CB0606">
        <w:t xml:space="preserve"> Most Aleya Begum</w:t>
      </w:r>
    </w:p>
    <w:p w14:paraId="2F4C3790" w14:textId="4782F31C" w:rsidR="0011396C" w:rsidRDefault="00E80DD9" w:rsidP="00FF2FCC">
      <w:pPr>
        <w:jc w:val="center"/>
      </w:pPr>
      <w:r>
        <w:t>Date of Birth:</w:t>
      </w:r>
      <w:r w:rsidR="00CB0606">
        <w:t xml:space="preserve"> 11-11-200</w:t>
      </w:r>
    </w:p>
    <w:p w14:paraId="19FC5B98" w14:textId="12364AAB" w:rsidR="0011396C" w:rsidRDefault="00E80DD9" w:rsidP="00FF2FCC">
      <w:pPr>
        <w:jc w:val="center"/>
      </w:pPr>
      <w:r>
        <w:t>National ID (NID):</w:t>
      </w:r>
      <w:r w:rsidR="00CB0606">
        <w:t>2862142938</w:t>
      </w:r>
    </w:p>
    <w:p w14:paraId="01528640" w14:textId="5F64EB27" w:rsidR="0011396C" w:rsidRDefault="00E80DD9" w:rsidP="00FF2FCC">
      <w:pPr>
        <w:jc w:val="center"/>
      </w:pPr>
      <w:r>
        <w:t>Present Address:</w:t>
      </w:r>
      <w:r w:rsidR="00CB0606">
        <w:t xml:space="preserve"> Park More, Rangpur</w:t>
      </w:r>
    </w:p>
    <w:p w14:paraId="55F50949" w14:textId="4B11C028" w:rsidR="0011396C" w:rsidRDefault="00E80DD9" w:rsidP="00FF2FCC">
      <w:pPr>
        <w:jc w:val="center"/>
      </w:pPr>
      <w:r>
        <w:t>Permanent Address:</w:t>
      </w:r>
      <w:r w:rsidR="00CB0606">
        <w:t xml:space="preserve"> </w:t>
      </w:r>
      <w:proofErr w:type="spellStart"/>
      <w:proofErr w:type="gramStart"/>
      <w:r w:rsidR="00CB0606">
        <w:t>Jagadish,Itakumari</w:t>
      </w:r>
      <w:proofErr w:type="spellEnd"/>
      <w:r w:rsidR="00CB0606">
        <w:t xml:space="preserve"> ,</w:t>
      </w:r>
      <w:proofErr w:type="spellStart"/>
      <w:r w:rsidR="00CB0606">
        <w:t>Pirgachha</w:t>
      </w:r>
      <w:proofErr w:type="spellEnd"/>
      <w:proofErr w:type="gramEnd"/>
      <w:r w:rsidR="00CB0606">
        <w:t>, Rangpur</w:t>
      </w:r>
    </w:p>
    <w:p w14:paraId="34720CAA" w14:textId="07969A7C" w:rsidR="0011396C" w:rsidRDefault="00E80DD9" w:rsidP="00FF2FCC">
      <w:pPr>
        <w:jc w:val="center"/>
      </w:pPr>
      <w:r>
        <w:t>Mobile Number:</w:t>
      </w:r>
      <w:r w:rsidR="00CB0606">
        <w:t xml:space="preserve"> 01787135431</w:t>
      </w:r>
    </w:p>
    <w:p w14:paraId="165C9E37" w14:textId="30BEC5AB" w:rsidR="0011396C" w:rsidRDefault="00E80DD9" w:rsidP="00FF2FCC">
      <w:pPr>
        <w:jc w:val="center"/>
      </w:pPr>
      <w:r>
        <w:t>Email Address:</w:t>
      </w:r>
      <w:r w:rsidR="00CB0606">
        <w:t xml:space="preserve"> eco1903050brur@gmail.com</w:t>
      </w:r>
    </w:p>
    <w:p w14:paraId="7A2E7041" w14:textId="3C0C4925" w:rsidR="0011396C" w:rsidRDefault="00E80DD9" w:rsidP="00FF2FCC">
      <w:pPr>
        <w:jc w:val="center"/>
      </w:pPr>
      <w:r>
        <w:t>Marital Status:</w:t>
      </w:r>
      <w:r w:rsidR="00CB0606">
        <w:t xml:space="preserve"> Unmarried</w:t>
      </w:r>
    </w:p>
    <w:p w14:paraId="62956A5E" w14:textId="19AD552D" w:rsidR="0011396C" w:rsidRDefault="00E80DD9" w:rsidP="00FF2FCC">
      <w:pPr>
        <w:jc w:val="center"/>
      </w:pPr>
      <w:r>
        <w:t>Religion:</w:t>
      </w:r>
      <w:r w:rsidR="00CB0606">
        <w:t xml:space="preserve"> Islam</w:t>
      </w:r>
    </w:p>
    <w:p w14:paraId="191E82A0" w14:textId="0F25E641" w:rsidR="0011396C" w:rsidRDefault="00E80DD9" w:rsidP="00FF2FCC">
      <w:pPr>
        <w:jc w:val="center"/>
      </w:pPr>
      <w:proofErr w:type="spellStart"/>
      <w:proofErr w:type="gramStart"/>
      <w:r>
        <w:t>Nationality:</w:t>
      </w:r>
      <w:r w:rsidR="00CB0606">
        <w:t>Bangladeshi</w:t>
      </w:r>
      <w:proofErr w:type="spellEnd"/>
      <w:proofErr w:type="gramEnd"/>
    </w:p>
    <w:p w14:paraId="4285EBDF" w14:textId="77777777" w:rsidR="0011396C" w:rsidRDefault="00E80DD9" w:rsidP="00FF2FCC">
      <w:pPr>
        <w:pStyle w:val="Heading1"/>
        <w:jc w:val="center"/>
      </w:pPr>
      <w:r>
        <w:t>2. Career Objective</w:t>
      </w:r>
    </w:p>
    <w:p w14:paraId="26B6A93F" w14:textId="77777777" w:rsidR="0011396C" w:rsidRDefault="00E80DD9" w:rsidP="00FF2FCC">
      <w:pPr>
        <w:jc w:val="center"/>
      </w:pPr>
      <w:r>
        <w:t>To build up a challenging career in a dynamic and reputed organization where I can utilize my academic knowledge, improve my skills, and contribute to the success of the organization.</w:t>
      </w:r>
    </w:p>
    <w:p w14:paraId="4887AA8E" w14:textId="77777777" w:rsidR="0011396C" w:rsidRDefault="00E80DD9" w:rsidP="00FF2FCC">
      <w:pPr>
        <w:pStyle w:val="Heading1"/>
        <w:jc w:val="center"/>
      </w:pPr>
      <w:r>
        <w:t>3. Academic Qualifications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07"/>
        <w:gridCol w:w="2049"/>
        <w:gridCol w:w="1599"/>
        <w:gridCol w:w="1416"/>
        <w:gridCol w:w="837"/>
        <w:gridCol w:w="1148"/>
      </w:tblGrid>
      <w:tr w:rsidR="0011396C" w14:paraId="09A51C11" w14:textId="77777777">
        <w:tc>
          <w:tcPr>
            <w:tcW w:w="1440" w:type="dxa"/>
          </w:tcPr>
          <w:p w14:paraId="17A6ED2B" w14:textId="63FC9571" w:rsidR="00A361C3" w:rsidRDefault="00E80DD9" w:rsidP="00FF2FCC">
            <w:pPr>
              <w:jc w:val="center"/>
            </w:pPr>
            <w:r>
              <w:t>Exam Nam</w:t>
            </w:r>
            <w:r w:rsidR="00A361C3">
              <w:t>e</w:t>
            </w:r>
          </w:p>
        </w:tc>
        <w:tc>
          <w:tcPr>
            <w:tcW w:w="1440" w:type="dxa"/>
          </w:tcPr>
          <w:p w14:paraId="79E54D74" w14:textId="3BFEF580" w:rsidR="0011396C" w:rsidRDefault="00E80DD9" w:rsidP="00FF2FCC">
            <w:pPr>
              <w:jc w:val="center"/>
            </w:pPr>
            <w:r>
              <w:t>Board/</w:t>
            </w:r>
            <w:proofErr w:type="spellStart"/>
            <w:r>
              <w:t>Universit</w:t>
            </w:r>
            <w:proofErr w:type="spellEnd"/>
          </w:p>
        </w:tc>
        <w:tc>
          <w:tcPr>
            <w:tcW w:w="1440" w:type="dxa"/>
          </w:tcPr>
          <w:p w14:paraId="6CD95C3D" w14:textId="77777777" w:rsidR="0011396C" w:rsidRDefault="00E80DD9" w:rsidP="00FF2FCC">
            <w:pPr>
              <w:jc w:val="center"/>
            </w:pPr>
            <w:r>
              <w:t>Group/Subject</w:t>
            </w:r>
          </w:p>
        </w:tc>
        <w:tc>
          <w:tcPr>
            <w:tcW w:w="1440" w:type="dxa"/>
          </w:tcPr>
          <w:p w14:paraId="69B48F29" w14:textId="77777777" w:rsidR="0011396C" w:rsidRDefault="00E80DD9" w:rsidP="00FF2FCC">
            <w:pPr>
              <w:jc w:val="center"/>
            </w:pPr>
            <w:r>
              <w:t>Result (GPA/CGPA)</w:t>
            </w:r>
          </w:p>
        </w:tc>
        <w:tc>
          <w:tcPr>
            <w:tcW w:w="1440" w:type="dxa"/>
          </w:tcPr>
          <w:p w14:paraId="4EE5139A" w14:textId="77777777" w:rsidR="0011396C" w:rsidRDefault="00E80DD9" w:rsidP="00FF2FCC">
            <w:pPr>
              <w:jc w:val="center"/>
            </w:pPr>
            <w:r>
              <w:t>Year</w:t>
            </w:r>
          </w:p>
        </w:tc>
        <w:tc>
          <w:tcPr>
            <w:tcW w:w="1440" w:type="dxa"/>
          </w:tcPr>
          <w:p w14:paraId="452DD083" w14:textId="77777777" w:rsidR="0011396C" w:rsidRDefault="00E80DD9" w:rsidP="00FF2FCC">
            <w:pPr>
              <w:jc w:val="center"/>
            </w:pPr>
            <w:r>
              <w:t>Duration</w:t>
            </w:r>
          </w:p>
        </w:tc>
      </w:tr>
      <w:tr w:rsidR="0011396C" w14:paraId="7F99046E" w14:textId="77777777">
        <w:tc>
          <w:tcPr>
            <w:tcW w:w="1440" w:type="dxa"/>
          </w:tcPr>
          <w:p w14:paraId="1E326FED" w14:textId="77777777" w:rsidR="0011396C" w:rsidRDefault="00E80DD9" w:rsidP="00FF2FCC">
            <w:pPr>
              <w:jc w:val="center"/>
            </w:pPr>
            <w:r>
              <w:t>SSC / Equivalent</w:t>
            </w:r>
          </w:p>
        </w:tc>
        <w:tc>
          <w:tcPr>
            <w:tcW w:w="1440" w:type="dxa"/>
          </w:tcPr>
          <w:p w14:paraId="0FFC8FF9" w14:textId="414D56CD" w:rsidR="0011396C" w:rsidRDefault="00A361C3" w:rsidP="00FF2FCC">
            <w:pPr>
              <w:jc w:val="center"/>
            </w:pPr>
            <w:r>
              <w:t>Dinajpur</w:t>
            </w:r>
          </w:p>
        </w:tc>
        <w:tc>
          <w:tcPr>
            <w:tcW w:w="1440" w:type="dxa"/>
          </w:tcPr>
          <w:p w14:paraId="672BF1C3" w14:textId="77777777" w:rsidR="0011396C" w:rsidRDefault="0011396C" w:rsidP="00FF2FCC">
            <w:pPr>
              <w:jc w:val="center"/>
            </w:pPr>
          </w:p>
        </w:tc>
        <w:tc>
          <w:tcPr>
            <w:tcW w:w="1440" w:type="dxa"/>
          </w:tcPr>
          <w:p w14:paraId="1BE6A96C" w14:textId="26BE6273" w:rsidR="0011396C" w:rsidRDefault="00A361C3" w:rsidP="00FF2FCC">
            <w:pPr>
              <w:jc w:val="center"/>
            </w:pPr>
            <w:r>
              <w:t>4.59</w:t>
            </w:r>
          </w:p>
        </w:tc>
        <w:tc>
          <w:tcPr>
            <w:tcW w:w="1440" w:type="dxa"/>
          </w:tcPr>
          <w:p w14:paraId="7AFE5711" w14:textId="77777777" w:rsidR="0011396C" w:rsidRDefault="0011396C" w:rsidP="00FF2FCC">
            <w:pPr>
              <w:jc w:val="center"/>
            </w:pPr>
          </w:p>
        </w:tc>
        <w:tc>
          <w:tcPr>
            <w:tcW w:w="1440" w:type="dxa"/>
          </w:tcPr>
          <w:p w14:paraId="0A5F2848" w14:textId="77777777" w:rsidR="0011396C" w:rsidRDefault="0011396C" w:rsidP="00FF2FCC">
            <w:pPr>
              <w:jc w:val="center"/>
            </w:pPr>
          </w:p>
        </w:tc>
      </w:tr>
      <w:tr w:rsidR="0011396C" w14:paraId="33A4F925" w14:textId="77777777">
        <w:tc>
          <w:tcPr>
            <w:tcW w:w="1440" w:type="dxa"/>
          </w:tcPr>
          <w:p w14:paraId="2C4BEB98" w14:textId="77777777" w:rsidR="0011396C" w:rsidRDefault="00E80DD9" w:rsidP="00FF2FCC">
            <w:pPr>
              <w:jc w:val="center"/>
            </w:pPr>
            <w:r>
              <w:lastRenderedPageBreak/>
              <w:t>HSC / Equivalent</w:t>
            </w:r>
          </w:p>
        </w:tc>
        <w:tc>
          <w:tcPr>
            <w:tcW w:w="1440" w:type="dxa"/>
          </w:tcPr>
          <w:p w14:paraId="7799F4F7" w14:textId="4F07C17A" w:rsidR="0011396C" w:rsidRDefault="00A361C3" w:rsidP="00FF2FCC">
            <w:pPr>
              <w:jc w:val="center"/>
            </w:pPr>
            <w:r>
              <w:t>Dinajpur</w:t>
            </w:r>
          </w:p>
        </w:tc>
        <w:tc>
          <w:tcPr>
            <w:tcW w:w="1440" w:type="dxa"/>
          </w:tcPr>
          <w:p w14:paraId="6857A442" w14:textId="77777777" w:rsidR="0011396C" w:rsidRDefault="0011396C" w:rsidP="00FF2FCC">
            <w:pPr>
              <w:jc w:val="center"/>
            </w:pPr>
          </w:p>
        </w:tc>
        <w:tc>
          <w:tcPr>
            <w:tcW w:w="1440" w:type="dxa"/>
          </w:tcPr>
          <w:p w14:paraId="054573FD" w14:textId="4A0EEFB9" w:rsidR="0011396C" w:rsidRDefault="00A361C3" w:rsidP="00FF2FCC">
            <w:pPr>
              <w:jc w:val="center"/>
            </w:pPr>
            <w:r>
              <w:t>4.33</w:t>
            </w:r>
          </w:p>
        </w:tc>
        <w:tc>
          <w:tcPr>
            <w:tcW w:w="1440" w:type="dxa"/>
          </w:tcPr>
          <w:p w14:paraId="547F55A0" w14:textId="77777777" w:rsidR="0011396C" w:rsidRDefault="0011396C" w:rsidP="00FF2FCC">
            <w:pPr>
              <w:jc w:val="center"/>
            </w:pPr>
          </w:p>
        </w:tc>
        <w:tc>
          <w:tcPr>
            <w:tcW w:w="1440" w:type="dxa"/>
          </w:tcPr>
          <w:p w14:paraId="3404B51D" w14:textId="77777777" w:rsidR="0011396C" w:rsidRDefault="0011396C" w:rsidP="00FF2FCC">
            <w:pPr>
              <w:jc w:val="center"/>
            </w:pPr>
          </w:p>
        </w:tc>
      </w:tr>
      <w:tr w:rsidR="0011396C" w14:paraId="2149C75D" w14:textId="77777777">
        <w:tc>
          <w:tcPr>
            <w:tcW w:w="1440" w:type="dxa"/>
          </w:tcPr>
          <w:p w14:paraId="5AF6D196" w14:textId="77777777" w:rsidR="0011396C" w:rsidRDefault="00E80DD9" w:rsidP="00FF2FCC">
            <w:pPr>
              <w:jc w:val="center"/>
            </w:pPr>
            <w:r>
              <w:t>Honours/Degree</w:t>
            </w:r>
          </w:p>
        </w:tc>
        <w:tc>
          <w:tcPr>
            <w:tcW w:w="1440" w:type="dxa"/>
          </w:tcPr>
          <w:p w14:paraId="49D35CD4" w14:textId="77963856" w:rsidR="0011396C" w:rsidRDefault="00A361C3" w:rsidP="00FF2FCC">
            <w:pPr>
              <w:jc w:val="center"/>
            </w:pPr>
            <w:r>
              <w:t xml:space="preserve">Begum Rokeya </w:t>
            </w:r>
            <w:proofErr w:type="spellStart"/>
            <w:proofErr w:type="gramStart"/>
            <w:r>
              <w:t>University,Rangpur</w:t>
            </w:r>
            <w:proofErr w:type="spellEnd"/>
            <w:proofErr w:type="gramEnd"/>
          </w:p>
        </w:tc>
        <w:tc>
          <w:tcPr>
            <w:tcW w:w="1440" w:type="dxa"/>
          </w:tcPr>
          <w:p w14:paraId="4C9D1C16" w14:textId="77777777" w:rsidR="0011396C" w:rsidRDefault="0011396C" w:rsidP="00FF2FCC">
            <w:pPr>
              <w:jc w:val="center"/>
            </w:pPr>
          </w:p>
        </w:tc>
        <w:tc>
          <w:tcPr>
            <w:tcW w:w="1440" w:type="dxa"/>
          </w:tcPr>
          <w:p w14:paraId="424B677C" w14:textId="385F3E84" w:rsidR="0011396C" w:rsidRDefault="00A361C3" w:rsidP="00FF2FCC">
            <w:pPr>
              <w:jc w:val="center"/>
            </w:pPr>
            <w:r>
              <w:t>3.33</w:t>
            </w:r>
          </w:p>
        </w:tc>
        <w:tc>
          <w:tcPr>
            <w:tcW w:w="1440" w:type="dxa"/>
          </w:tcPr>
          <w:p w14:paraId="61CDE4AD" w14:textId="77777777" w:rsidR="0011396C" w:rsidRDefault="0011396C" w:rsidP="00FF2FCC">
            <w:pPr>
              <w:jc w:val="center"/>
            </w:pPr>
          </w:p>
        </w:tc>
        <w:tc>
          <w:tcPr>
            <w:tcW w:w="1440" w:type="dxa"/>
          </w:tcPr>
          <w:p w14:paraId="32CA9884" w14:textId="77777777" w:rsidR="0011396C" w:rsidRDefault="0011396C" w:rsidP="00FF2FCC">
            <w:pPr>
              <w:jc w:val="center"/>
            </w:pPr>
          </w:p>
        </w:tc>
      </w:tr>
      <w:tr w:rsidR="0011396C" w14:paraId="2D3D2575" w14:textId="77777777">
        <w:tc>
          <w:tcPr>
            <w:tcW w:w="1440" w:type="dxa"/>
          </w:tcPr>
          <w:p w14:paraId="2671F23C" w14:textId="3BF45EAF" w:rsidR="0011396C" w:rsidRDefault="0011396C" w:rsidP="00B6312A"/>
        </w:tc>
        <w:tc>
          <w:tcPr>
            <w:tcW w:w="1440" w:type="dxa"/>
          </w:tcPr>
          <w:p w14:paraId="7C66AB27" w14:textId="77777777" w:rsidR="0011396C" w:rsidRDefault="0011396C" w:rsidP="00FF2FCC">
            <w:pPr>
              <w:jc w:val="center"/>
            </w:pPr>
          </w:p>
        </w:tc>
        <w:tc>
          <w:tcPr>
            <w:tcW w:w="1440" w:type="dxa"/>
          </w:tcPr>
          <w:p w14:paraId="09C102B0" w14:textId="77777777" w:rsidR="0011396C" w:rsidRDefault="0011396C" w:rsidP="00FF2FCC">
            <w:pPr>
              <w:jc w:val="center"/>
            </w:pPr>
          </w:p>
        </w:tc>
        <w:tc>
          <w:tcPr>
            <w:tcW w:w="1440" w:type="dxa"/>
          </w:tcPr>
          <w:p w14:paraId="4C90D5CE" w14:textId="77777777" w:rsidR="0011396C" w:rsidRDefault="0011396C" w:rsidP="00FF2FCC">
            <w:pPr>
              <w:jc w:val="center"/>
            </w:pPr>
          </w:p>
        </w:tc>
        <w:tc>
          <w:tcPr>
            <w:tcW w:w="1440" w:type="dxa"/>
          </w:tcPr>
          <w:p w14:paraId="6B671EB1" w14:textId="77777777" w:rsidR="0011396C" w:rsidRDefault="0011396C" w:rsidP="00FF2FCC">
            <w:pPr>
              <w:jc w:val="center"/>
            </w:pPr>
          </w:p>
        </w:tc>
        <w:tc>
          <w:tcPr>
            <w:tcW w:w="1440" w:type="dxa"/>
          </w:tcPr>
          <w:p w14:paraId="6E116ADA" w14:textId="77777777" w:rsidR="0011396C" w:rsidRDefault="0011396C" w:rsidP="00FF2FCC">
            <w:pPr>
              <w:jc w:val="center"/>
            </w:pPr>
          </w:p>
        </w:tc>
      </w:tr>
    </w:tbl>
    <w:p w14:paraId="1DD2C183" w14:textId="77777777" w:rsidR="0011396C" w:rsidRDefault="00E80DD9" w:rsidP="00FF2FCC">
      <w:pPr>
        <w:pStyle w:val="Heading1"/>
        <w:jc w:val="center"/>
      </w:pPr>
      <w:r>
        <w:t>4. Computer Skills</w:t>
      </w:r>
    </w:p>
    <w:p w14:paraId="3956876C" w14:textId="77777777" w:rsidR="0011396C" w:rsidRDefault="00E80DD9" w:rsidP="00FF2FCC">
      <w:pPr>
        <w:jc w:val="center"/>
      </w:pPr>
      <w:r>
        <w:t>- Microsoft Word, Excel, PowerPoint</w:t>
      </w:r>
    </w:p>
    <w:p w14:paraId="479602FD" w14:textId="77777777" w:rsidR="0011396C" w:rsidRDefault="00E80DD9" w:rsidP="00FF2FCC">
      <w:pPr>
        <w:jc w:val="center"/>
      </w:pPr>
      <w:r>
        <w:t>- Internet Browsing</w:t>
      </w:r>
    </w:p>
    <w:p w14:paraId="60FD8C0F" w14:textId="77777777" w:rsidR="0011396C" w:rsidRDefault="00E80DD9" w:rsidP="00FF2FCC">
      <w:pPr>
        <w:jc w:val="center"/>
      </w:pPr>
      <w:r>
        <w:t>- Basic Troubleshooting</w:t>
      </w:r>
    </w:p>
    <w:p w14:paraId="79F307B8" w14:textId="77777777" w:rsidR="0011396C" w:rsidRDefault="00E80DD9" w:rsidP="00FF2FCC">
      <w:pPr>
        <w:pStyle w:val="Heading1"/>
        <w:jc w:val="center"/>
      </w:pPr>
      <w:r>
        <w:t>5. Language Proficiency</w:t>
      </w:r>
    </w:p>
    <w:p w14:paraId="7B7C09BD" w14:textId="77777777" w:rsidR="0011396C" w:rsidRDefault="00E80DD9" w:rsidP="00FF2FCC">
      <w:pPr>
        <w:jc w:val="center"/>
      </w:pPr>
      <w:r>
        <w:t>- Bengali: Native</w:t>
      </w:r>
    </w:p>
    <w:p w14:paraId="608E8714" w14:textId="77777777" w:rsidR="0011396C" w:rsidRDefault="00E80DD9" w:rsidP="00FF2FCC">
      <w:pPr>
        <w:jc w:val="center"/>
      </w:pPr>
      <w:r>
        <w:t>- English: Good (Speaking, Writing, Reading)</w:t>
      </w:r>
    </w:p>
    <w:p w14:paraId="56E0E800" w14:textId="77777777" w:rsidR="0011396C" w:rsidRDefault="00E80DD9" w:rsidP="00FF2FCC">
      <w:pPr>
        <w:pStyle w:val="Heading1"/>
        <w:jc w:val="center"/>
      </w:pPr>
      <w:r>
        <w:t>6. Extra-Curricular Activities</w:t>
      </w:r>
    </w:p>
    <w:p w14:paraId="0D312AC2" w14:textId="77777777" w:rsidR="0011396C" w:rsidRDefault="00E80DD9" w:rsidP="00FF2FCC">
      <w:pPr>
        <w:jc w:val="center"/>
      </w:pPr>
      <w:r>
        <w:t>- Participated in Debate/Quiz/Cultural Program</w:t>
      </w:r>
    </w:p>
    <w:p w14:paraId="32421764" w14:textId="77777777" w:rsidR="0011396C" w:rsidRDefault="00E80DD9" w:rsidP="00FF2FCC">
      <w:pPr>
        <w:jc w:val="center"/>
      </w:pPr>
      <w:r>
        <w:t>- Voluntary work (if any)</w:t>
      </w:r>
    </w:p>
    <w:p w14:paraId="2C8812AC" w14:textId="77777777" w:rsidR="0011396C" w:rsidRDefault="00E80DD9" w:rsidP="00FF2FCC">
      <w:pPr>
        <w:pStyle w:val="Heading1"/>
        <w:jc w:val="center"/>
      </w:pPr>
      <w:r>
        <w:t>7. Personal Strengths</w:t>
      </w:r>
    </w:p>
    <w:p w14:paraId="7B4124ED" w14:textId="77777777" w:rsidR="0011396C" w:rsidRDefault="00E80DD9" w:rsidP="00FF2FCC">
      <w:pPr>
        <w:jc w:val="center"/>
      </w:pPr>
      <w:r>
        <w:t>- Hardworking and sincere</w:t>
      </w:r>
    </w:p>
    <w:p w14:paraId="0D328D24" w14:textId="77777777" w:rsidR="0011396C" w:rsidRDefault="00E80DD9" w:rsidP="00FF2FCC">
      <w:pPr>
        <w:jc w:val="center"/>
      </w:pPr>
      <w:r>
        <w:t>- Quick learner</w:t>
      </w:r>
    </w:p>
    <w:p w14:paraId="675D4710" w14:textId="77777777" w:rsidR="0011396C" w:rsidRDefault="00E80DD9" w:rsidP="00FF2FCC">
      <w:pPr>
        <w:jc w:val="center"/>
      </w:pPr>
      <w:r>
        <w:t>- Ability to work under pressure</w:t>
      </w:r>
    </w:p>
    <w:p w14:paraId="007C185E" w14:textId="77777777" w:rsidR="0011396C" w:rsidRDefault="00E80DD9" w:rsidP="00FF2FCC">
      <w:pPr>
        <w:jc w:val="center"/>
      </w:pPr>
      <w:r>
        <w:t>- Strong communication skills</w:t>
      </w:r>
    </w:p>
    <w:p w14:paraId="381E4978" w14:textId="7FD30A61" w:rsidR="0011396C" w:rsidRDefault="0011396C" w:rsidP="00B6312A">
      <w:pPr>
        <w:pStyle w:val="Heading1"/>
      </w:pPr>
    </w:p>
    <w:sectPr w:rsidR="0011396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C55CB0" w14:textId="77777777" w:rsidR="00E80DD9" w:rsidRDefault="00E80DD9" w:rsidP="00A361C3">
      <w:pPr>
        <w:spacing w:after="0" w:line="240" w:lineRule="auto"/>
      </w:pPr>
      <w:r>
        <w:separator/>
      </w:r>
    </w:p>
  </w:endnote>
  <w:endnote w:type="continuationSeparator" w:id="0">
    <w:p w14:paraId="35E390E2" w14:textId="77777777" w:rsidR="00E80DD9" w:rsidRDefault="00E80DD9" w:rsidP="00A36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C8CB11" w14:textId="77777777" w:rsidR="00E80DD9" w:rsidRDefault="00E80DD9" w:rsidP="00A361C3">
      <w:pPr>
        <w:spacing w:after="0" w:line="240" w:lineRule="auto"/>
      </w:pPr>
      <w:r>
        <w:separator/>
      </w:r>
    </w:p>
  </w:footnote>
  <w:footnote w:type="continuationSeparator" w:id="0">
    <w:p w14:paraId="234BCBC3" w14:textId="77777777" w:rsidR="00E80DD9" w:rsidRDefault="00E80DD9" w:rsidP="00A36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743BB" w14:textId="26CB4FA3" w:rsidR="00A361C3" w:rsidRPr="00A361C3" w:rsidRDefault="00A361C3" w:rsidP="00A361C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E521FA" wp14:editId="60BADA0F">
              <wp:simplePos x="0" y="0"/>
              <wp:positionH relativeFrom="column">
                <wp:posOffset>4526280</wp:posOffset>
              </wp:positionH>
              <wp:positionV relativeFrom="paragraph">
                <wp:posOffset>608275</wp:posOffset>
              </wp:positionV>
              <wp:extent cx="1820849" cy="2051436"/>
              <wp:effectExtent l="0" t="0" r="0" b="44450"/>
              <wp:wrapNone/>
              <wp:docPr id="1846528688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0849" cy="20514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A66B9E" id="Rectangle 3" o:spid="_x0000_s1026" style="position:absolute;margin-left:356.4pt;margin-top:47.9pt;width:143.35pt;height:16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" filled="f" stroked="f">
              <v:shadow on="t" color="black" opacity="22937f" origin=",.5" offset="0,.63889m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5377856">
    <w:abstractNumId w:val="8"/>
  </w:num>
  <w:num w:numId="2" w16cid:durableId="67188898">
    <w:abstractNumId w:val="6"/>
  </w:num>
  <w:num w:numId="3" w16cid:durableId="48723605">
    <w:abstractNumId w:val="5"/>
  </w:num>
  <w:num w:numId="4" w16cid:durableId="2090150683">
    <w:abstractNumId w:val="4"/>
  </w:num>
  <w:num w:numId="5" w16cid:durableId="1772118131">
    <w:abstractNumId w:val="7"/>
  </w:num>
  <w:num w:numId="6" w16cid:durableId="1865091822">
    <w:abstractNumId w:val="3"/>
  </w:num>
  <w:num w:numId="7" w16cid:durableId="715928398">
    <w:abstractNumId w:val="2"/>
  </w:num>
  <w:num w:numId="8" w16cid:durableId="1631932887">
    <w:abstractNumId w:val="1"/>
  </w:num>
  <w:num w:numId="9" w16cid:durableId="1072308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96C"/>
    <w:rsid w:val="0015074B"/>
    <w:rsid w:val="0029639D"/>
    <w:rsid w:val="00326F90"/>
    <w:rsid w:val="00A361C3"/>
    <w:rsid w:val="00AA1D8D"/>
    <w:rsid w:val="00B302C9"/>
    <w:rsid w:val="00B47730"/>
    <w:rsid w:val="00B6312A"/>
    <w:rsid w:val="00CB0606"/>
    <w:rsid w:val="00CB0664"/>
    <w:rsid w:val="00E80DD9"/>
    <w:rsid w:val="00FC693F"/>
    <w:rsid w:val="00FF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355E39"/>
  <w14:defaultImageDpi w14:val="300"/>
  <w15:docId w15:val="{D846C940-3B9F-466D-8C5C-D4E2BA83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Joni Hasan</cp:lastModifiedBy>
  <cp:revision>2</cp:revision>
  <dcterms:created xsi:type="dcterms:W3CDTF">2025-05-08T22:49:00Z</dcterms:created>
  <dcterms:modified xsi:type="dcterms:W3CDTF">2025-05-08T22:49:00Z</dcterms:modified>
  <cp:category/>
</cp:coreProperties>
</file>